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42ADD5" w14:textId="3E1992A7" w:rsidR="00AF0613" w:rsidRPr="00EB6FA1" w:rsidRDefault="00EB6FA1" w:rsidP="00EB6FA1">
      <w:pPr>
        <w:pStyle w:val="Heading1"/>
        <w:jc w:val="center"/>
        <w:rPr>
          <w:sz w:val="72"/>
          <w:szCs w:val="72"/>
        </w:rPr>
      </w:pPr>
      <w:r w:rsidRPr="00EB6FA1">
        <w:rPr>
          <w:sz w:val="72"/>
          <w:szCs w:val="72"/>
        </w:rPr>
        <w:t>C</w:t>
      </w:r>
      <w:r w:rsidR="00000000" w:rsidRPr="00EB6FA1">
        <w:rPr>
          <w:sz w:val="72"/>
          <w:szCs w:val="72"/>
        </w:rPr>
        <w:t>omponent Gallery</w:t>
      </w:r>
    </w:p>
    <w:p w14:paraId="2F52A990" w14:textId="77777777" w:rsidR="00EB6FA1" w:rsidRDefault="00EB6FA1" w:rsidP="00EB6FA1"/>
    <w:p w14:paraId="56BA062D" w14:textId="77777777" w:rsidR="00EB6FA1" w:rsidRDefault="00EB6FA1" w:rsidP="00EB6FA1"/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AF0613" w14:paraId="7C20A127" w14:textId="77777777">
        <w:tc>
          <w:tcPr>
            <w:tcW w:w="4320" w:type="dxa"/>
          </w:tcPr>
          <w:p w14:paraId="0913A21E" w14:textId="77777777" w:rsidR="00AF0613" w:rsidRDefault="00000000">
            <w:pPr>
              <w:jc w:val="center"/>
            </w:pPr>
            <w:r>
              <w:rPr>
                <w:b/>
              </w:rPr>
              <w:t>Push Button</w:t>
            </w:r>
            <w:r>
              <w:rPr>
                <w:b/>
              </w:rPr>
              <w:br/>
            </w:r>
            <w:r>
              <w:rPr>
                <w:noProof/>
              </w:rPr>
              <w:drawing>
                <wp:inline distT="0" distB="0" distL="0" distR="0" wp14:anchorId="0798E573" wp14:editId="0FA718B0">
                  <wp:extent cx="2286000" cy="2286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wnload (5).jpe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</w:tcPr>
          <w:p w14:paraId="513F154A" w14:textId="77777777" w:rsidR="00AF0613" w:rsidRDefault="00000000">
            <w:pPr>
              <w:jc w:val="center"/>
            </w:pPr>
            <w:r>
              <w:rPr>
                <w:b/>
              </w:rPr>
              <w:t>TP4056 Type-C Charging Module</w:t>
            </w:r>
            <w:r>
              <w:rPr>
                <w:b/>
              </w:rPr>
              <w:br/>
            </w:r>
            <w:r>
              <w:rPr>
                <w:noProof/>
              </w:rPr>
              <w:drawing>
                <wp:inline distT="0" distB="0" distL="0" distR="0" wp14:anchorId="186ADC5A" wp14:editId="569415F3">
                  <wp:extent cx="2286000" cy="22860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wnload (4).jpe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D35D3E" w14:textId="77777777" w:rsidR="00AF0613" w:rsidRDefault="00AF0613"/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AF0613" w14:paraId="529A03BF" w14:textId="77777777">
        <w:tc>
          <w:tcPr>
            <w:tcW w:w="4320" w:type="dxa"/>
          </w:tcPr>
          <w:p w14:paraId="69ACC19A" w14:textId="77777777" w:rsidR="00AF0613" w:rsidRDefault="00000000">
            <w:pPr>
              <w:jc w:val="center"/>
            </w:pPr>
            <w:r>
              <w:rPr>
                <w:b/>
              </w:rPr>
              <w:t>ON/OFF Rocker Switch</w:t>
            </w:r>
            <w:r>
              <w:rPr>
                <w:b/>
              </w:rPr>
              <w:br/>
            </w:r>
            <w:r>
              <w:rPr>
                <w:noProof/>
              </w:rPr>
              <w:drawing>
                <wp:inline distT="0" distB="0" distL="0" distR="0" wp14:anchorId="0A1B0065" wp14:editId="48EAD27F">
                  <wp:extent cx="2286000" cy="22860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wnload (3).jpe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</w:tcPr>
          <w:p w14:paraId="238C25FC" w14:textId="77777777" w:rsidR="00AF0613" w:rsidRDefault="00000000">
            <w:pPr>
              <w:jc w:val="center"/>
            </w:pPr>
            <w:r>
              <w:rPr>
                <w:b/>
              </w:rPr>
              <w:t>Micro SD Card Module</w:t>
            </w:r>
            <w:r>
              <w:rPr>
                <w:b/>
              </w:rPr>
              <w:br/>
            </w:r>
            <w:r>
              <w:rPr>
                <w:noProof/>
              </w:rPr>
              <w:drawing>
                <wp:inline distT="0" distB="0" distL="0" distR="0" wp14:anchorId="739A27A1" wp14:editId="7BEF2EFD">
                  <wp:extent cx="2286000" cy="22860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wnload (2).jpe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8E8FFF" w14:textId="77777777" w:rsidR="00AF0613" w:rsidRDefault="00AF0613"/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AF0613" w14:paraId="248F4C12" w14:textId="77777777">
        <w:tc>
          <w:tcPr>
            <w:tcW w:w="4320" w:type="dxa"/>
          </w:tcPr>
          <w:p w14:paraId="29817D92" w14:textId="77777777" w:rsidR="00EB6FA1" w:rsidRDefault="00EB6FA1">
            <w:pPr>
              <w:jc w:val="center"/>
              <w:rPr>
                <w:b/>
              </w:rPr>
            </w:pPr>
          </w:p>
          <w:p w14:paraId="0F065B50" w14:textId="77777777" w:rsidR="00EB6FA1" w:rsidRDefault="00EB6FA1">
            <w:pPr>
              <w:jc w:val="center"/>
              <w:rPr>
                <w:b/>
              </w:rPr>
            </w:pPr>
          </w:p>
          <w:p w14:paraId="014E8CD3" w14:textId="77777777" w:rsidR="00EB6FA1" w:rsidRDefault="00EB6FA1">
            <w:pPr>
              <w:jc w:val="center"/>
              <w:rPr>
                <w:b/>
              </w:rPr>
            </w:pPr>
          </w:p>
          <w:p w14:paraId="04CD22C4" w14:textId="77777777" w:rsidR="00EB6FA1" w:rsidRDefault="00EB6FA1">
            <w:pPr>
              <w:jc w:val="center"/>
              <w:rPr>
                <w:b/>
              </w:rPr>
            </w:pPr>
          </w:p>
          <w:p w14:paraId="6D373321" w14:textId="3D7D23A4" w:rsidR="00AF0613" w:rsidRDefault="00000000">
            <w:pPr>
              <w:jc w:val="center"/>
            </w:pPr>
            <w:r>
              <w:rPr>
                <w:b/>
              </w:rPr>
              <w:t>Li-ion Battery (3.7V 500mAh)</w:t>
            </w:r>
            <w:r>
              <w:rPr>
                <w:b/>
              </w:rPr>
              <w:br/>
            </w:r>
            <w:r>
              <w:rPr>
                <w:noProof/>
              </w:rPr>
              <w:drawing>
                <wp:inline distT="0" distB="0" distL="0" distR="0" wp14:anchorId="21EAA882" wp14:editId="424F3BCC">
                  <wp:extent cx="2286000" cy="22860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wnload (1).jpe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</w:tcPr>
          <w:p w14:paraId="64847841" w14:textId="77777777" w:rsidR="00EB6FA1" w:rsidRDefault="00EB6FA1" w:rsidP="00EB6FA1">
            <w:pPr>
              <w:jc w:val="right"/>
              <w:rPr>
                <w:b/>
              </w:rPr>
            </w:pPr>
          </w:p>
          <w:p w14:paraId="10A740AA" w14:textId="77777777" w:rsidR="00EB6FA1" w:rsidRDefault="00EB6FA1" w:rsidP="00EB6FA1">
            <w:pPr>
              <w:jc w:val="right"/>
              <w:rPr>
                <w:b/>
              </w:rPr>
            </w:pPr>
          </w:p>
          <w:p w14:paraId="71EB34AE" w14:textId="77777777" w:rsidR="00EB6FA1" w:rsidRDefault="00EB6FA1" w:rsidP="00EB6FA1">
            <w:pPr>
              <w:jc w:val="right"/>
              <w:rPr>
                <w:b/>
              </w:rPr>
            </w:pPr>
          </w:p>
          <w:p w14:paraId="25A10CBE" w14:textId="77777777" w:rsidR="00EB6FA1" w:rsidRDefault="00EB6FA1" w:rsidP="00EB6FA1">
            <w:pPr>
              <w:jc w:val="right"/>
              <w:rPr>
                <w:b/>
              </w:rPr>
            </w:pPr>
          </w:p>
          <w:p w14:paraId="79B15ED0" w14:textId="2EE19042" w:rsidR="00AF0613" w:rsidRPr="00EB6FA1" w:rsidRDefault="00EB6FA1" w:rsidP="00EB6FA1">
            <w:pPr>
              <w:tabs>
                <w:tab w:val="center" w:pos="2052"/>
                <w:tab w:val="right" w:pos="4104"/>
              </w:tabs>
              <w:jc w:val="center"/>
              <w:rPr>
                <w:b/>
                <w:bCs/>
              </w:rPr>
            </w:pPr>
            <w:r w:rsidRPr="00EB6FA1">
              <w:rPr>
                <w:b/>
                <w:bCs/>
              </w:rPr>
              <w:t>10k Potentiometer</w:t>
            </w:r>
            <w:r>
              <w:rPr>
                <w:b/>
              </w:rPr>
              <w:t xml:space="preserve"> </w:t>
            </w:r>
            <w:r w:rsidR="00000000">
              <w:rPr>
                <w:b/>
              </w:rPr>
              <w:br/>
            </w:r>
            <w:r w:rsidR="00000000">
              <w:rPr>
                <w:noProof/>
              </w:rPr>
              <w:drawing>
                <wp:inline distT="0" distB="0" distL="0" distR="0" wp14:anchorId="74B5E044" wp14:editId="14B186BE">
                  <wp:extent cx="2285599" cy="2270760"/>
                  <wp:effectExtent l="0" t="0" r="63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2025-07-15 123609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8201" cy="2283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6627C8" w14:textId="77777777" w:rsidR="00AF0613" w:rsidRDefault="00AF0613"/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AF0613" w14:paraId="29484BF3" w14:textId="77777777">
        <w:tc>
          <w:tcPr>
            <w:tcW w:w="4320" w:type="dxa"/>
          </w:tcPr>
          <w:p w14:paraId="7210E3F1" w14:textId="2CC1CB16" w:rsidR="00AF0613" w:rsidRDefault="00EB6FA1">
            <w:pPr>
              <w:jc w:val="center"/>
            </w:pPr>
            <w:r>
              <w:rPr>
                <w:b/>
              </w:rPr>
              <w:t>Round External Speaker</w:t>
            </w:r>
            <w:r w:rsidR="00000000">
              <w:rPr>
                <w:b/>
              </w:rPr>
              <w:br/>
            </w:r>
            <w:r w:rsidR="00000000">
              <w:rPr>
                <w:noProof/>
              </w:rPr>
              <w:drawing>
                <wp:inline distT="0" distB="0" distL="0" distR="0" wp14:anchorId="6B173AFA" wp14:editId="753E789D">
                  <wp:extent cx="2286000" cy="2077877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2025-07-15 12462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2077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</w:tcPr>
          <w:p w14:paraId="0D058EEA" w14:textId="77777777" w:rsidR="00AF0613" w:rsidRDefault="00AF0613"/>
        </w:tc>
      </w:tr>
    </w:tbl>
    <w:p w14:paraId="559671CF" w14:textId="77777777" w:rsidR="00AF0613" w:rsidRDefault="00AF0613"/>
    <w:sectPr w:rsidR="00AF061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58459617">
    <w:abstractNumId w:val="8"/>
  </w:num>
  <w:num w:numId="2" w16cid:durableId="1121806262">
    <w:abstractNumId w:val="6"/>
  </w:num>
  <w:num w:numId="3" w16cid:durableId="1483236606">
    <w:abstractNumId w:val="5"/>
  </w:num>
  <w:num w:numId="4" w16cid:durableId="887953005">
    <w:abstractNumId w:val="4"/>
  </w:num>
  <w:num w:numId="5" w16cid:durableId="63068618">
    <w:abstractNumId w:val="7"/>
  </w:num>
  <w:num w:numId="6" w16cid:durableId="284236647">
    <w:abstractNumId w:val="3"/>
  </w:num>
  <w:num w:numId="7" w16cid:durableId="1171405682">
    <w:abstractNumId w:val="2"/>
  </w:num>
  <w:num w:numId="8" w16cid:durableId="594939063">
    <w:abstractNumId w:val="1"/>
  </w:num>
  <w:num w:numId="9" w16cid:durableId="15938552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776E6A"/>
    <w:rsid w:val="00AA1D8D"/>
    <w:rsid w:val="00AF0613"/>
    <w:rsid w:val="00B47730"/>
    <w:rsid w:val="00CB0664"/>
    <w:rsid w:val="00EB6FA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30C97A"/>
  <w14:defaultImageDpi w14:val="300"/>
  <w15:docId w15:val="{CBD33C42-4DC4-4B46-A403-E049DBA3D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30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8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Priyanshu Shekhawat</cp:lastModifiedBy>
  <cp:revision>2</cp:revision>
  <dcterms:created xsi:type="dcterms:W3CDTF">2025-07-17T05:13:00Z</dcterms:created>
  <dcterms:modified xsi:type="dcterms:W3CDTF">2025-07-17T05:13:00Z</dcterms:modified>
  <cp:category/>
</cp:coreProperties>
</file>