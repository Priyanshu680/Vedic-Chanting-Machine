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2ADD5" w14:textId="0F38623C" w:rsidR="00AF0613" w:rsidRPr="00EB6FA1" w:rsidRDefault="004741C2" w:rsidP="00EB6FA1">
      <w:pPr>
        <w:pStyle w:val="Heading1"/>
        <w:jc w:val="center"/>
        <w:rPr>
          <w:sz w:val="72"/>
          <w:szCs w:val="72"/>
        </w:rPr>
      </w:pPr>
      <w:r>
        <w:rPr>
          <w:sz w:val="72"/>
          <w:szCs w:val="72"/>
        </w:rPr>
        <w:t>Final Arrangement &amp; Circuit Diagram</w:t>
      </w:r>
    </w:p>
    <w:p w14:paraId="2F52A990" w14:textId="77777777" w:rsidR="00EB6FA1" w:rsidRDefault="00EB6FA1" w:rsidP="00EB6FA1"/>
    <w:p w14:paraId="56BA062D" w14:textId="77777777" w:rsidR="00EB6FA1" w:rsidRDefault="00EB6FA1" w:rsidP="00EB6FA1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F0613" w14:paraId="7C20A127" w14:textId="77777777">
        <w:tc>
          <w:tcPr>
            <w:tcW w:w="4320" w:type="dxa"/>
          </w:tcPr>
          <w:p w14:paraId="0913A21E" w14:textId="7C630078" w:rsidR="00AF0613" w:rsidRDefault="004741C2">
            <w:pPr>
              <w:jc w:val="center"/>
            </w:pPr>
            <w:r>
              <w:rPr>
                <w:b/>
              </w:rPr>
              <w:t>Bottom View</w:t>
            </w:r>
            <w:r w:rsidR="00000000">
              <w:rPr>
                <w:b/>
              </w:rPr>
              <w:br/>
            </w:r>
            <w:r w:rsidR="00000000">
              <w:rPr>
                <w:noProof/>
              </w:rPr>
              <w:drawing>
                <wp:inline distT="0" distB="0" distL="0" distR="0" wp14:anchorId="0798E573" wp14:editId="639E7736">
                  <wp:extent cx="171450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513F154A" w14:textId="3AD005DA" w:rsidR="00AF0613" w:rsidRDefault="00000000">
            <w:pPr>
              <w:jc w:val="center"/>
            </w:pPr>
            <w:r>
              <w:rPr>
                <w:b/>
              </w:rPr>
              <w:t>T</w:t>
            </w:r>
            <w:r w:rsidR="004741C2">
              <w:rPr>
                <w:b/>
              </w:rPr>
              <w:t xml:space="preserve">op View </w:t>
            </w:r>
            <w:r>
              <w:rPr>
                <w:b/>
              </w:rPr>
              <w:br/>
            </w:r>
            <w:r>
              <w:rPr>
                <w:noProof/>
              </w:rPr>
              <w:drawing>
                <wp:inline distT="0" distB="0" distL="0" distR="0" wp14:anchorId="186ADC5A" wp14:editId="0D3645A0">
                  <wp:extent cx="1714500" cy="228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35D3E" w14:textId="77777777" w:rsidR="00AF0613" w:rsidRDefault="00AF0613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F0613" w14:paraId="529A03BF" w14:textId="77777777">
        <w:tc>
          <w:tcPr>
            <w:tcW w:w="4320" w:type="dxa"/>
          </w:tcPr>
          <w:p w14:paraId="69ACC19A" w14:textId="36C0E68B" w:rsidR="00AF0613" w:rsidRDefault="004741C2">
            <w:pPr>
              <w:jc w:val="center"/>
            </w:pPr>
            <w:r>
              <w:rPr>
                <w:b/>
              </w:rPr>
              <w:t>Top View While Charging</w:t>
            </w:r>
            <w:r w:rsidR="00000000">
              <w:rPr>
                <w:b/>
              </w:rPr>
              <w:br/>
            </w:r>
            <w:r w:rsidR="00000000">
              <w:rPr>
                <w:noProof/>
              </w:rPr>
              <w:drawing>
                <wp:inline distT="0" distB="0" distL="0" distR="0" wp14:anchorId="0A1B0065" wp14:editId="56109BD7">
                  <wp:extent cx="1714500" cy="2286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238C25FC" w14:textId="41931934" w:rsidR="00AF0613" w:rsidRDefault="00000000">
            <w:pPr>
              <w:jc w:val="center"/>
            </w:pPr>
            <w:r>
              <w:rPr>
                <w:b/>
              </w:rPr>
              <w:t>S</w:t>
            </w:r>
            <w:r w:rsidR="004741C2">
              <w:rPr>
                <w:b/>
              </w:rPr>
              <w:t>ide View</w:t>
            </w:r>
            <w:r>
              <w:rPr>
                <w:b/>
              </w:rPr>
              <w:br/>
            </w:r>
            <w:r>
              <w:rPr>
                <w:noProof/>
              </w:rPr>
              <w:drawing>
                <wp:inline distT="0" distB="0" distL="0" distR="0" wp14:anchorId="739A27A1" wp14:editId="24E27D59">
                  <wp:extent cx="1714500" cy="2286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E8FFF" w14:textId="77777777" w:rsidR="00AF0613" w:rsidRDefault="00AF0613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F0613" w14:paraId="248F4C12" w14:textId="77777777">
        <w:tc>
          <w:tcPr>
            <w:tcW w:w="4320" w:type="dxa"/>
          </w:tcPr>
          <w:p w14:paraId="29817D92" w14:textId="77777777" w:rsidR="00EB6FA1" w:rsidRDefault="00EB6FA1">
            <w:pPr>
              <w:jc w:val="center"/>
              <w:rPr>
                <w:b/>
              </w:rPr>
            </w:pPr>
          </w:p>
          <w:p w14:paraId="0F065B50" w14:textId="77777777" w:rsidR="00EB6FA1" w:rsidRDefault="00EB6FA1">
            <w:pPr>
              <w:jc w:val="center"/>
              <w:rPr>
                <w:b/>
              </w:rPr>
            </w:pPr>
          </w:p>
          <w:p w14:paraId="014E8CD3" w14:textId="77777777" w:rsidR="00EB6FA1" w:rsidRDefault="00EB6FA1">
            <w:pPr>
              <w:jc w:val="center"/>
              <w:rPr>
                <w:b/>
              </w:rPr>
            </w:pPr>
          </w:p>
          <w:p w14:paraId="04CD22C4" w14:textId="77777777" w:rsidR="00EB6FA1" w:rsidRDefault="00EB6FA1">
            <w:pPr>
              <w:jc w:val="center"/>
              <w:rPr>
                <w:b/>
              </w:rPr>
            </w:pPr>
          </w:p>
          <w:p w14:paraId="6D373321" w14:textId="53A2D704" w:rsidR="00AF0613" w:rsidRDefault="004741C2">
            <w:pPr>
              <w:jc w:val="center"/>
            </w:pPr>
            <w:r>
              <w:rPr>
                <w:b/>
              </w:rPr>
              <w:t>Internal Circuit Diagram</w:t>
            </w:r>
            <w:r w:rsidR="00000000">
              <w:rPr>
                <w:b/>
              </w:rPr>
              <w:br/>
            </w:r>
            <w:r w:rsidR="00000000">
              <w:rPr>
                <w:noProof/>
              </w:rPr>
              <w:drawing>
                <wp:inline distT="0" distB="0" distL="0" distR="0" wp14:anchorId="21EAA882" wp14:editId="5D01166A">
                  <wp:extent cx="1714500" cy="2286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64847841" w14:textId="77777777" w:rsidR="00EB6FA1" w:rsidRDefault="00EB6FA1" w:rsidP="00EB6FA1">
            <w:pPr>
              <w:jc w:val="right"/>
              <w:rPr>
                <w:b/>
              </w:rPr>
            </w:pPr>
          </w:p>
          <w:p w14:paraId="10A740AA" w14:textId="77777777" w:rsidR="00EB6FA1" w:rsidRDefault="00EB6FA1" w:rsidP="00EB6FA1">
            <w:pPr>
              <w:jc w:val="right"/>
              <w:rPr>
                <w:b/>
              </w:rPr>
            </w:pPr>
          </w:p>
          <w:p w14:paraId="71EB34AE" w14:textId="77777777" w:rsidR="00EB6FA1" w:rsidRDefault="00EB6FA1" w:rsidP="00EB6FA1">
            <w:pPr>
              <w:jc w:val="right"/>
              <w:rPr>
                <w:b/>
              </w:rPr>
            </w:pPr>
          </w:p>
          <w:p w14:paraId="25A10CBE" w14:textId="77777777" w:rsidR="00EB6FA1" w:rsidRDefault="00EB6FA1" w:rsidP="00EB6FA1">
            <w:pPr>
              <w:jc w:val="right"/>
              <w:rPr>
                <w:b/>
              </w:rPr>
            </w:pPr>
          </w:p>
          <w:p w14:paraId="79B15ED0" w14:textId="4A7B7F3A" w:rsidR="00AF0613" w:rsidRPr="00EB6FA1" w:rsidRDefault="004741C2" w:rsidP="00EB6FA1">
            <w:pPr>
              <w:tabs>
                <w:tab w:val="center" w:pos="2052"/>
                <w:tab w:val="right" w:pos="410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Side View</w:t>
            </w:r>
            <w:r w:rsidR="00EB6FA1">
              <w:rPr>
                <w:b/>
              </w:rPr>
              <w:t xml:space="preserve"> </w:t>
            </w:r>
            <w:r w:rsidR="00EB6FA1">
              <w:rPr>
                <w:b/>
              </w:rPr>
              <w:br/>
            </w:r>
            <w:r w:rsidR="00EB6FA1">
              <w:rPr>
                <w:noProof/>
              </w:rPr>
              <w:drawing>
                <wp:inline distT="0" distB="0" distL="0" distR="0" wp14:anchorId="74B5E044" wp14:editId="629D4119">
                  <wp:extent cx="1712460" cy="2283280"/>
                  <wp:effectExtent l="0" t="0" r="254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460" cy="22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627C8" w14:textId="77777777" w:rsidR="00AF0613" w:rsidRDefault="00AF0613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F0613" w14:paraId="29484BF3" w14:textId="77777777">
        <w:tc>
          <w:tcPr>
            <w:tcW w:w="4320" w:type="dxa"/>
          </w:tcPr>
          <w:p w14:paraId="7210E3F1" w14:textId="6C730DF2" w:rsidR="00AF0613" w:rsidRDefault="00EB6FA1">
            <w:pPr>
              <w:jc w:val="center"/>
            </w:pPr>
            <w:r>
              <w:rPr>
                <w:b/>
              </w:rPr>
              <w:br/>
            </w:r>
          </w:p>
        </w:tc>
        <w:tc>
          <w:tcPr>
            <w:tcW w:w="4320" w:type="dxa"/>
          </w:tcPr>
          <w:p w14:paraId="0D058EEA" w14:textId="77777777" w:rsidR="00AF0613" w:rsidRDefault="00AF0613"/>
        </w:tc>
      </w:tr>
    </w:tbl>
    <w:p w14:paraId="559671CF" w14:textId="77777777" w:rsidR="00AF0613" w:rsidRDefault="00AF0613"/>
    <w:sectPr w:rsidR="00AF06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8459617">
    <w:abstractNumId w:val="8"/>
  </w:num>
  <w:num w:numId="2" w16cid:durableId="1121806262">
    <w:abstractNumId w:val="6"/>
  </w:num>
  <w:num w:numId="3" w16cid:durableId="1483236606">
    <w:abstractNumId w:val="5"/>
  </w:num>
  <w:num w:numId="4" w16cid:durableId="887953005">
    <w:abstractNumId w:val="4"/>
  </w:num>
  <w:num w:numId="5" w16cid:durableId="63068618">
    <w:abstractNumId w:val="7"/>
  </w:num>
  <w:num w:numId="6" w16cid:durableId="284236647">
    <w:abstractNumId w:val="3"/>
  </w:num>
  <w:num w:numId="7" w16cid:durableId="1171405682">
    <w:abstractNumId w:val="2"/>
  </w:num>
  <w:num w:numId="8" w16cid:durableId="594939063">
    <w:abstractNumId w:val="1"/>
  </w:num>
  <w:num w:numId="9" w16cid:durableId="159385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487B"/>
    <w:rsid w:val="000D6A66"/>
    <w:rsid w:val="0015074B"/>
    <w:rsid w:val="0029639D"/>
    <w:rsid w:val="00326F90"/>
    <w:rsid w:val="004741C2"/>
    <w:rsid w:val="00776E6A"/>
    <w:rsid w:val="00AA1D8D"/>
    <w:rsid w:val="00AF0613"/>
    <w:rsid w:val="00B47730"/>
    <w:rsid w:val="00CB0664"/>
    <w:rsid w:val="00EB6F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0C97A"/>
  <w14:defaultImageDpi w14:val="300"/>
  <w15:docId w15:val="{CBD33C42-4DC4-4B46-A403-E049DBA3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 Shekhawat</cp:lastModifiedBy>
  <cp:revision>2</cp:revision>
  <dcterms:created xsi:type="dcterms:W3CDTF">2025-07-28T06:22:00Z</dcterms:created>
  <dcterms:modified xsi:type="dcterms:W3CDTF">2025-07-28T06:22:00Z</dcterms:modified>
  <cp:category/>
</cp:coreProperties>
</file>